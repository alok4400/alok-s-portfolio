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Alok Prajapati</w:t>
        <w:br/>
        <w:t>📍 Dhamasana, Kalol | 📞 +91-6354955393 | 📧 alokprajapati1295@gmail.com</w:t>
        <w:br/>
        <w:t>💻 GitHub: http://github.com/alok4400</w:t>
      </w:r>
    </w:p>
    <w:p>
      <w:pPr>
        <w:spacing w:before="240" w:after="80"/>
        <w:jc w:val="left"/>
      </w:pPr>
      <w:r>
        <w:rPr>
          <w:b/>
          <w:sz w:val="22"/>
        </w:rPr>
        <w:t>🎯 Career Objective</w:t>
      </w:r>
    </w:p>
    <w:p>
      <w:pPr>
        <w:spacing w:after="40"/>
      </w:pPr>
      <w:r>
        <w:t>I am currently pursuing MCA and have knowledge of Python, HTML, CSS, and basic programming. I want to work in an IT company where I can use my skills and gain real-world experience. I am honest, a quick learner, and ready to grow.</w:t>
      </w:r>
    </w:p>
    <w:p>
      <w:pPr>
        <w:spacing w:before="240" w:after="80"/>
        <w:jc w:val="left"/>
      </w:pPr>
      <w:r>
        <w:rPr>
          <w:b/>
          <w:sz w:val="22"/>
        </w:rPr>
        <w:t>🎓 Education</w:t>
      </w:r>
    </w:p>
    <w:p>
      <w:pPr>
        <w:spacing w:after="40"/>
      </w:pPr>
      <w:r>
        <w:t>Master of Computer Applications (MCA) – Pursuing</w:t>
        <w:br/>
        <w:t>JG University, Ahmedabad — 2025 (Expected)</w:t>
      </w:r>
    </w:p>
    <w:p>
      <w:pPr>
        <w:spacing w:after="40"/>
      </w:pPr>
      <w:r>
        <w:t>Bachelor of Computer Applications (BCA)</w:t>
        <w:br/>
        <w:t>Ananya College, Gujarat University, Kalol — 2022</w:t>
      </w:r>
    </w:p>
    <w:p>
      <w:pPr>
        <w:spacing w:before="240" w:after="80"/>
        <w:jc w:val="left"/>
      </w:pPr>
      <w:r>
        <w:rPr>
          <w:b/>
          <w:sz w:val="22"/>
        </w:rPr>
        <w:t>💻 Technical Skills</w:t>
      </w:r>
    </w:p>
    <w:p>
      <w:pPr>
        <w:spacing w:after="40"/>
      </w:pPr>
      <w:r>
        <w:t>- Programming: Python, HTML, CSS, JavaScript (Basic)</w:t>
        <w:br/>
        <w:t>- Tools: VS Code, Git (basics) &amp; GitHub</w:t>
        <w:br/>
        <w:t>- Concepts: OOPs, DBMS, Responsive Design, Debugging</w:t>
        <w:br/>
        <w:t>- Soft Skills: Teamwork, Communication, Time Management</w:t>
      </w:r>
    </w:p>
    <w:p>
      <w:pPr>
        <w:spacing w:before="240" w:after="80"/>
        <w:jc w:val="left"/>
      </w:pPr>
      <w:r>
        <w:rPr>
          <w:b/>
          <w:sz w:val="22"/>
        </w:rPr>
        <w:t>📂 Projects</w:t>
      </w:r>
    </w:p>
    <w:p>
      <w:pPr>
        <w:spacing w:after="40"/>
      </w:pPr>
      <w:r>
        <w:t>1. Portfolio Website</w:t>
        <w:br/>
        <w:t>HTML, CSS, JavaScript</w:t>
        <w:br/>
        <w:t>Built a personal website to showcase my projects and contact info. Mobile responsive and hosted on GitHub.</w:t>
      </w:r>
    </w:p>
    <w:p>
      <w:pPr>
        <w:spacing w:after="40"/>
      </w:pPr>
      <w:r>
        <w:t>2. Snake Game</w:t>
        <w:br/>
        <w:t>Python + Pygame</w:t>
        <w:br/>
        <w:t>A fun game with a scoring system, built using Pygame.</w:t>
      </w:r>
    </w:p>
    <w:p>
      <w:pPr>
        <w:spacing w:after="40"/>
      </w:pPr>
      <w:r>
        <w:t>3. Color Catcher Game</w:t>
        <w:br/>
        <w:t>Python + Pygame</w:t>
        <w:br/>
        <w:t>A colorful object-catching game and scoring logic.</w:t>
      </w:r>
    </w:p>
    <w:p>
      <w:pPr>
        <w:spacing w:before="240" w:after="80"/>
        <w:jc w:val="left"/>
      </w:pPr>
      <w:r>
        <w:rPr>
          <w:b/>
          <w:sz w:val="22"/>
        </w:rPr>
        <w:t>🧠 Strengths</w:t>
      </w:r>
    </w:p>
    <w:p>
      <w:pPr>
        <w:spacing w:after="40"/>
      </w:pPr>
      <w:r>
        <w:t>- Fast Learner</w:t>
        <w:br/>
        <w:t>- Team Player</w:t>
        <w:br/>
        <w:t>- Understands Hindi &amp; Gujarati very well</w:t>
        <w:br/>
        <w:t>- Focused on continuous learning</w:t>
      </w:r>
    </w:p>
    <w:p>
      <w:pPr>
        <w:spacing w:before="240" w:after="80"/>
        <w:jc w:val="left"/>
      </w:pPr>
      <w:r>
        <w:rPr>
          <w:b/>
          <w:sz w:val="22"/>
        </w:rPr>
        <w:t>🗣️ Languages Known</w:t>
      </w:r>
    </w:p>
    <w:p>
      <w:pPr>
        <w:spacing w:after="40"/>
      </w:pPr>
      <w:r>
        <w:t>- Hindi – Fluent</w:t>
        <w:br/>
        <w:t>- Gujarati – Fluent</w:t>
        <w:br/>
        <w:t>- English – Basic to Moderate</w:t>
      </w:r>
    </w:p>
    <w:p>
      <w:pPr>
        <w:spacing w:before="240" w:after="80"/>
        <w:jc w:val="left"/>
      </w:pPr>
      <w:r>
        <w:rPr>
          <w:b/>
          <w:sz w:val="22"/>
        </w:rPr>
        <w:t>📜 Declaration</w:t>
      </w:r>
    </w:p>
    <w:p>
      <w:pPr>
        <w:spacing w:after="40"/>
      </w:pPr>
      <w:r>
        <w:t>I declare that all the above information is true and correct to the best of my knowledge.</w:t>
        <w:br/>
        <w:br/>
        <w:t>Date: 14 July 2025</w:t>
        <w:br/>
        <w:t>Place: Kalol</w:t>
        <w:br/>
        <w:t>(Alok Prajapati)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